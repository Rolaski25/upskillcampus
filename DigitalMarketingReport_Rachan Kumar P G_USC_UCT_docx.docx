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2934" w14:textId="1F60075A" w:rsidR="004C025B" w:rsidRDefault="00000000">
      <w:pPr>
        <w:pStyle w:val="Title"/>
      </w:pPr>
      <w:r>
        <w:t>Report</w:t>
      </w:r>
    </w:p>
    <w:p w14:paraId="159D92A6" w14:textId="77777777" w:rsidR="004C025B" w:rsidRDefault="00000000">
      <w:pPr>
        <w:pStyle w:val="Heading1"/>
      </w:pPr>
      <w:r>
        <w:t>1. Key Tasks and Activities</w:t>
      </w:r>
    </w:p>
    <w:p w14:paraId="590FAD37" w14:textId="77777777" w:rsidR="004C025B" w:rsidRDefault="00000000">
      <w:pPr>
        <w:pStyle w:val="ListBullet"/>
      </w:pPr>
      <w:r>
        <w:t>Spent the week learning about Search Engine Optimization (SEO) and how it influences website performance and visibility.</w:t>
      </w:r>
    </w:p>
    <w:p w14:paraId="4974F8B0" w14:textId="77777777" w:rsidR="004C025B" w:rsidRDefault="00000000">
      <w:pPr>
        <w:pStyle w:val="ListBullet"/>
      </w:pPr>
      <w:r>
        <w:t>Researched Google’s search algorithm and how updates (e.g., Core Updates, Page Experience signals) affect content rankings.</w:t>
      </w:r>
    </w:p>
    <w:p w14:paraId="27754C62" w14:textId="77777777" w:rsidR="004C025B" w:rsidRDefault="00000000">
      <w:pPr>
        <w:pStyle w:val="ListBullet"/>
      </w:pPr>
      <w:r>
        <w:t>Analyzed various ranking factors including keyword relevance, backlinks, mobile-friendliness, and content structure.</w:t>
      </w:r>
    </w:p>
    <w:p w14:paraId="5A001A46" w14:textId="77777777" w:rsidR="004C025B" w:rsidRDefault="00000000">
      <w:pPr>
        <w:pStyle w:val="ListBullet"/>
      </w:pPr>
      <w:r>
        <w:t>Explored how search engines crawl, index, and rank web pages, using tools like Google Search Console and SEO blogs (e.g., Moz, Search Engine Journal).</w:t>
      </w:r>
    </w:p>
    <w:p w14:paraId="50FCE4FE" w14:textId="77777777" w:rsidR="004C025B" w:rsidRDefault="00000000">
      <w:pPr>
        <w:pStyle w:val="Heading2"/>
      </w:pPr>
      <w:r>
        <w:t>Milestones Achieved</w:t>
      </w:r>
    </w:p>
    <w:p w14:paraId="10E9BDE4" w14:textId="77777777" w:rsidR="004C025B" w:rsidRDefault="00000000">
      <w:pPr>
        <w:pStyle w:val="ListBullet"/>
      </w:pPr>
      <w:r>
        <w:t>Completed an introductory SEO training module and summarized key takeaways in a reference document for the team.</w:t>
      </w:r>
    </w:p>
    <w:p w14:paraId="72269098" w14:textId="77777777" w:rsidR="004C025B" w:rsidRDefault="00000000">
      <w:pPr>
        <w:pStyle w:val="ListBullet"/>
      </w:pPr>
      <w:r>
        <w:t>Created a sample SEO audit checklist highlighting best practices for content optimization and technical improvements.</w:t>
      </w:r>
    </w:p>
    <w:p w14:paraId="4C85FCF9" w14:textId="77777777" w:rsidR="004C025B" w:rsidRDefault="00000000">
      <w:pPr>
        <w:pStyle w:val="ListBullet"/>
      </w:pPr>
      <w:r>
        <w:t>Applied SEO concepts to review existing content and made suggestions for improvement based on keyword and readability analysis.</w:t>
      </w:r>
    </w:p>
    <w:p w14:paraId="4B46A9B5" w14:textId="77777777" w:rsidR="004C025B" w:rsidRDefault="00000000">
      <w:pPr>
        <w:pStyle w:val="Heading2"/>
      </w:pPr>
      <w:r>
        <w:t>Notable Contributions</w:t>
      </w:r>
    </w:p>
    <w:p w14:paraId="70E96901" w14:textId="77777777" w:rsidR="004C025B" w:rsidRDefault="00000000">
      <w:pPr>
        <w:pStyle w:val="ListBullet"/>
      </w:pPr>
      <w:r>
        <w:t>Shared a breakdown of Google’s ranking algorithm components with the team to assist in content planning.</w:t>
      </w:r>
    </w:p>
    <w:p w14:paraId="456E4CEA" w14:textId="77777777" w:rsidR="004C025B" w:rsidRDefault="00000000">
      <w:pPr>
        <w:pStyle w:val="ListBullet"/>
      </w:pPr>
      <w:r>
        <w:t>Recommended the use of structured data and internal linking strategies to enhance site visibility.</w:t>
      </w:r>
    </w:p>
    <w:p w14:paraId="33898919" w14:textId="77777777" w:rsidR="004C025B" w:rsidRDefault="00000000">
      <w:pPr>
        <w:pStyle w:val="ListBullet"/>
      </w:pPr>
      <w:r>
        <w:t>Helped identify opportunities for content refresh based on outdated pages and keyword performance gaps.</w:t>
      </w:r>
    </w:p>
    <w:p w14:paraId="3E5D40A0" w14:textId="77777777" w:rsidR="004C025B" w:rsidRDefault="00000000">
      <w:pPr>
        <w:pStyle w:val="Heading1"/>
      </w:pPr>
      <w:r>
        <w:t>2. Challenges and Hurdles</w:t>
      </w:r>
    </w:p>
    <w:p w14:paraId="1A850AFA" w14:textId="77777777" w:rsidR="004C025B" w:rsidRDefault="00000000">
      <w:pPr>
        <w:pStyle w:val="Heading2"/>
      </w:pPr>
      <w:r>
        <w:t>Issues Faced</w:t>
      </w:r>
    </w:p>
    <w:p w14:paraId="7D02CBEB" w14:textId="77777777" w:rsidR="004C025B" w:rsidRDefault="00000000">
      <w:pPr>
        <w:pStyle w:val="ListBullet"/>
      </w:pPr>
      <w:r>
        <w:t>Initially found it challenging to understand the technical depth and frequent changes in Google's algorithm.</w:t>
      </w:r>
    </w:p>
    <w:p w14:paraId="6F55F1ED" w14:textId="77777777" w:rsidR="004C025B" w:rsidRDefault="00000000">
      <w:pPr>
        <w:pStyle w:val="ListBullet"/>
      </w:pPr>
      <w:r>
        <w:t>Faced difficulty distinguishing between high-impact SEO tactics and outdated or ineffective practices.</w:t>
      </w:r>
    </w:p>
    <w:p w14:paraId="4F2EFF2B" w14:textId="77777777" w:rsidR="004C025B" w:rsidRDefault="00000000">
      <w:pPr>
        <w:pStyle w:val="ListBullet"/>
      </w:pPr>
      <w:r>
        <w:t>Navigated conflicting advice from various online SEO sources, which led to confusion during research.</w:t>
      </w:r>
    </w:p>
    <w:p w14:paraId="58FFE804" w14:textId="77777777" w:rsidR="004C025B" w:rsidRDefault="00000000">
      <w:pPr>
        <w:pStyle w:val="Heading2"/>
      </w:pPr>
      <w:r>
        <w:lastRenderedPageBreak/>
        <w:t>Approach to Overcoming Them</w:t>
      </w:r>
    </w:p>
    <w:p w14:paraId="6C74C1A9" w14:textId="77777777" w:rsidR="004C025B" w:rsidRDefault="00000000">
      <w:pPr>
        <w:pStyle w:val="ListBullet"/>
      </w:pPr>
      <w:r>
        <w:t>Focused on trusted and up-to-date sources like Google’s official Search Central blog and authoritative SEO platforms.</w:t>
      </w:r>
    </w:p>
    <w:p w14:paraId="563652ED" w14:textId="77777777" w:rsidR="004C025B" w:rsidRDefault="00000000">
      <w:pPr>
        <w:pStyle w:val="ListBullet"/>
      </w:pPr>
      <w:r>
        <w:t>Created comparison notes to separate core principles from outdated strategies.</w:t>
      </w:r>
    </w:p>
    <w:p w14:paraId="7D18228A" w14:textId="77777777" w:rsidR="004C025B" w:rsidRDefault="00000000">
      <w:pPr>
        <w:pStyle w:val="ListBullet"/>
      </w:pPr>
      <w:r>
        <w:t>Sought feedback from more experienced team members to validate understanding and refine learning.</w:t>
      </w:r>
    </w:p>
    <w:p w14:paraId="21F1FD2C" w14:textId="77777777" w:rsidR="004C025B" w:rsidRDefault="00000000">
      <w:pPr>
        <w:pStyle w:val="Heading1"/>
      </w:pPr>
      <w:r>
        <w:t>3. Lessons Learned</w:t>
      </w:r>
    </w:p>
    <w:p w14:paraId="5B8A5055" w14:textId="77777777" w:rsidR="004C025B" w:rsidRDefault="00000000">
      <w:pPr>
        <w:pStyle w:val="ListBullet"/>
      </w:pPr>
      <w:r>
        <w:t>**Understanding SEO and Google Algorithms**: I developed a foundational understanding of how SEO works and how Google's algorithm evaluates and ranks content. This knowledge is essential for improving digital presence and tailoring content to user intent.</w:t>
      </w:r>
    </w:p>
    <w:p w14:paraId="6438B46E" w14:textId="77777777" w:rsidR="004C025B" w:rsidRDefault="00000000">
      <w:pPr>
        <w:pStyle w:val="ListBullet"/>
      </w:pPr>
      <w:r>
        <w:t>**Research and Information Filtering**: I learned to critically evaluate sources, focus on credible insights, and verify advice with current algorithm guidelines.</w:t>
      </w:r>
    </w:p>
    <w:p w14:paraId="6E6EBAD9" w14:textId="77777777" w:rsidR="004C025B" w:rsidRDefault="00000000">
      <w:pPr>
        <w:pStyle w:val="ListBullet"/>
      </w:pPr>
      <w:r>
        <w:t>**Strategic Thinking**: Gaining insight into search behavior helped me think more strategically about content creation, technical performance, and long-term digital growth.</w:t>
      </w:r>
    </w:p>
    <w:p w14:paraId="2902FD56" w14:textId="77777777" w:rsidR="004C025B" w:rsidRDefault="00000000">
      <w:pPr>
        <w:pStyle w:val="ListBullet"/>
      </w:pPr>
      <w:r>
        <w:t>**Adaptability and Learning**: This week reinforced the importance of staying current in a constantly evolving field like SEO and being open to unlearning and relearning when needed.</w:t>
      </w:r>
    </w:p>
    <w:sectPr w:rsidR="004C02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254435">
    <w:abstractNumId w:val="8"/>
  </w:num>
  <w:num w:numId="2" w16cid:durableId="869227758">
    <w:abstractNumId w:val="6"/>
  </w:num>
  <w:num w:numId="3" w16cid:durableId="1002048556">
    <w:abstractNumId w:val="5"/>
  </w:num>
  <w:num w:numId="4" w16cid:durableId="1190216880">
    <w:abstractNumId w:val="4"/>
  </w:num>
  <w:num w:numId="5" w16cid:durableId="1121413335">
    <w:abstractNumId w:val="7"/>
  </w:num>
  <w:num w:numId="6" w16cid:durableId="308704838">
    <w:abstractNumId w:val="3"/>
  </w:num>
  <w:num w:numId="7" w16cid:durableId="1544832787">
    <w:abstractNumId w:val="2"/>
  </w:num>
  <w:num w:numId="8" w16cid:durableId="1689142602">
    <w:abstractNumId w:val="1"/>
  </w:num>
  <w:num w:numId="9" w16cid:durableId="161070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25B"/>
    <w:rsid w:val="008E756C"/>
    <w:rsid w:val="009A42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3EC4C"/>
  <w14:defaultImageDpi w14:val="300"/>
  <w15:docId w15:val="{72E8C778-3851-4742-95BD-7991BA30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RACHAN KUMAR</cp:lastModifiedBy>
  <cp:revision>2</cp:revision>
  <dcterms:created xsi:type="dcterms:W3CDTF">2013-12-23T23:15:00Z</dcterms:created>
  <dcterms:modified xsi:type="dcterms:W3CDTF">2025-07-07T05:56:00Z</dcterms:modified>
  <cp:category/>
</cp:coreProperties>
</file>